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>Ceci est le document test numéro 3.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