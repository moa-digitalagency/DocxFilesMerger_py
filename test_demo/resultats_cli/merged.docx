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Documents Fusionnés</w:t>
      </w:r>
    </w:p>
    <w:p>
      <w:pPr>
        <w:pStyle w:val="Heading1"/>
      </w:pPr>
      <w:r>
        <w:t>Table des matières</w:t>
      </w:r>
    </w:p>
    <w:p>
      <w:r>
        <w:t xml:space="preserve">1. </w:t>
      </w:r>
      <w:r>
        <w:rPr>
          <w:b/>
        </w:rPr>
        <w:t>document_test_1.docx</w:t>
      </w:r>
    </w:p>
    <w:p>
      <w:r>
        <w:t xml:space="preserve">2. </w:t>
      </w:r>
      <w:r>
        <w:rPr>
          <w:b/>
        </w:rPr>
        <w:t>document_test_2.docx</w:t>
      </w:r>
    </w:p>
    <w:p>
      <w:r>
        <w:t xml:space="preserve">3. </w:t>
      </w:r>
      <w:r>
        <w:rPr>
          <w:b/>
        </w:rPr>
        <w:t>document_test_3.docx</w:t>
      </w:r>
    </w:p>
    <w:p>
      <w:r>
        <w:t xml:space="preserve">4. </w:t>
      </w:r>
      <w:r>
        <w:rPr>
          <w:b/>
        </w:rPr>
        <w:t>document_test_4.docx</w:t>
      </w:r>
    </w:p>
    <w:p>
      <w:r>
        <w:t xml:space="preserve">5. </w:t>
      </w:r>
      <w:r>
        <w:rPr>
          <w:b/>
        </w:rPr>
        <w:t>document_test_5.docx</w:t>
      </w:r>
    </w:p>
    <w:p>
      <w:r>
        <w:br w:type="page"/>
      </w:r>
    </w:p>
    <w:p>
      <w:pPr>
        <w:pStyle w:val="Heading1"/>
      </w:pPr>
      <w:r>
        <w:t>Document 1: document_test_1.docx</w:t>
      </w:r>
    </w:p>
    <w:p>
      <w:r>
        <w:br w:type="page"/>
      </w:r>
    </w:p>
    <w:p>
      <w:pPr>
        <w:pStyle w:val="Heading1"/>
      </w:pPr>
      <w:r>
        <w:t>Document 2: document_test_2.docx</w:t>
      </w:r>
    </w:p>
    <w:p>
      <w:r>
        <w:br w:type="page"/>
      </w:r>
    </w:p>
    <w:p>
      <w:pPr>
        <w:pStyle w:val="Heading1"/>
      </w:pPr>
      <w:r>
        <w:t>Document 3: document_test_3.docx</w:t>
      </w:r>
    </w:p>
    <w:p>
      <w:r>
        <w:br w:type="page"/>
      </w:r>
    </w:p>
    <w:p>
      <w:pPr>
        <w:pStyle w:val="Heading1"/>
      </w:pPr>
      <w:r>
        <w:t>Document 4: document_test_4.docx</w:t>
      </w:r>
    </w:p>
    <w:p>
      <w:r>
        <w:br w:type="page"/>
      </w:r>
    </w:p>
    <w:p>
      <w:pPr>
        <w:pStyle w:val="Heading1"/>
      </w:pPr>
      <w:r>
        <w:t>Document 5: document_test_5.docx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le document test numéro 1.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le document test numéro 2.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le document test numéro 3.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le document test numéro 4.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>Ceci est le document test numéro 5.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