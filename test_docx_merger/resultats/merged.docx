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Documents Fusionnés</w:t>
      </w:r>
    </w:p>
    <w:p>
      <w:pPr>
        <w:pStyle w:val="Heading1"/>
      </w:pPr>
      <w:r>
        <w:t>Table des matières</w:t>
      </w:r>
    </w:p>
    <w:p>
      <w:r>
        <w:t xml:space="preserve">1. </w:t>
      </w:r>
      <w:r>
        <w:rPr>
          <w:b/>
        </w:rPr>
        <w:t>document_test_1.docx</w:t>
      </w:r>
    </w:p>
    <w:p>
      <w:r>
        <w:t xml:space="preserve">2. </w:t>
      </w:r>
      <w:r>
        <w:rPr>
          <w:b/>
        </w:rPr>
        <w:t>document_test_2.docx</w:t>
      </w:r>
    </w:p>
    <w:p>
      <w:r>
        <w:t xml:space="preserve">3. </w:t>
      </w:r>
      <w:r>
        <w:rPr>
          <w:b/>
        </w:rPr>
        <w:t>document_test_3.docx</w:t>
      </w:r>
    </w:p>
    <w:p>
      <w:r>
        <w:t xml:space="preserve">4. </w:t>
      </w:r>
      <w:r>
        <w:rPr>
          <w:b/>
        </w:rPr>
        <w:t>document_test_4.docx</w:t>
      </w:r>
    </w:p>
    <w:p>
      <w:r>
        <w:t xml:space="preserve">5. </w:t>
      </w:r>
      <w:r>
        <w:rPr>
          <w:b/>
        </w:rPr>
        <w:t>document_test_5.docx</w:t>
      </w:r>
    </w:p>
    <w:p>
      <w:r>
        <w:br w:type="page"/>
      </w:r>
    </w:p>
    <w:p>
      <w:pPr>
        <w:pStyle w:val="Heading1"/>
      </w:pPr>
      <w:r>
        <w:t>Document 1: document_test_1.docx</w:t>
      </w:r>
    </w:p>
    <w:p>
      <w:r>
        <w:br w:type="page"/>
      </w:r>
    </w:p>
    <w:p>
      <w:pPr>
        <w:pStyle w:val="Heading1"/>
      </w:pPr>
      <w:r>
        <w:t>Document 2: document_test_2.docx</w:t>
      </w:r>
    </w:p>
    <w:p>
      <w:r>
        <w:br w:type="page"/>
      </w:r>
    </w:p>
    <w:p>
      <w:pPr>
        <w:pStyle w:val="Heading1"/>
      </w:pPr>
      <w:r>
        <w:t>Document 3: document_test_3.docx</w:t>
      </w:r>
    </w:p>
    <w:p>
      <w:r>
        <w:br w:type="page"/>
      </w:r>
    </w:p>
    <w:p>
      <w:pPr>
        <w:pStyle w:val="Heading1"/>
      </w:pPr>
      <w:r>
        <w:t>Document 4: document_test_4.docx</w:t>
      </w:r>
    </w:p>
    <w:p>
      <w:r>
        <w:br w:type="page"/>
      </w:r>
    </w:p>
    <w:p>
      <w:pPr>
        <w:pStyle w:val="Heading1"/>
      </w:pPr>
      <w:r>
        <w:t>Document 5: document_test_5.docx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un document de test généré automatiquement.</w:t>
      </w:r>
    </w:p>
    <w:p>
      <w:r>
        <w:t xml:space="preserve">Ce document est utilisé pour tester </w:t>
      </w:r>
      <w:r>
        <w:rPr>
          <w:b/>
        </w:rPr>
        <w:t>DocxFilesMerger CLI</w:t>
      </w:r>
      <w:r>
        <w:t>, un outil de fusion de documents DOCX.</w:t>
      </w:r>
    </w:p>
    <w:p>
      <w:pPr>
        <w:pStyle w:val="Heading1"/>
      </w:pPr>
      <w:r>
        <w:t>Fonctionnalités testées:</w:t>
      </w:r>
    </w:p>
    <w:p>
      <w:pPr>
        <w:pStyle w:val="ListBullet"/>
      </w:pPr>
      <w:r>
        <w:t>Extraction depuis une archive ZIP</w:t>
      </w:r>
    </w:p>
    <w:p>
      <w:pPr>
        <w:pStyle w:val="ListBullet"/>
      </w:pPr>
      <w:r>
        <w:t>Fusion de plusieurs documents DOCX</w:t>
      </w:r>
    </w:p>
    <w:p>
      <w:pPr>
        <w:pStyle w:val="ListBullet"/>
      </w:pPr>
      <w:r>
        <w:t>Génération de PDF à partir du document fusionné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un document de test généré automatiquement.</w:t>
      </w:r>
    </w:p>
    <w:p>
      <w:r>
        <w:t xml:space="preserve">Ce document est utilisé pour tester </w:t>
      </w:r>
      <w:r>
        <w:rPr>
          <w:b/>
        </w:rPr>
        <w:t>DocxFilesMerger CLI</w:t>
      </w:r>
      <w:r>
        <w:t>, un outil de fusion de documents DOCX.</w:t>
      </w:r>
    </w:p>
    <w:p>
      <w:pPr>
        <w:pStyle w:val="Heading1"/>
      </w:pPr>
      <w:r>
        <w:t>Fonctionnalités testées:</w:t>
      </w:r>
    </w:p>
    <w:p>
      <w:pPr>
        <w:pStyle w:val="ListBullet"/>
      </w:pPr>
      <w:r>
        <w:t>Extraction depuis une archive ZIP</w:t>
      </w:r>
    </w:p>
    <w:p>
      <w:pPr>
        <w:pStyle w:val="ListBullet"/>
      </w:pPr>
      <w:r>
        <w:t>Fusion de plusieurs documents DOCX</w:t>
      </w:r>
    </w:p>
    <w:p>
      <w:pPr>
        <w:pStyle w:val="ListBullet"/>
      </w:pPr>
      <w:r>
        <w:t>Génération de PDF à partir du document fusionné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un document de test généré automatiquement.</w:t>
      </w:r>
    </w:p>
    <w:p>
      <w:r>
        <w:t xml:space="preserve">Ce document est utilisé pour tester </w:t>
      </w:r>
      <w:r>
        <w:rPr>
          <w:b/>
        </w:rPr>
        <w:t>DocxFilesMerger CLI</w:t>
      </w:r>
      <w:r>
        <w:t>, un outil de fusion de documents DOCX.</w:t>
      </w:r>
    </w:p>
    <w:p>
      <w:pPr>
        <w:pStyle w:val="Heading1"/>
      </w:pPr>
      <w:r>
        <w:t>Fonctionnalités testées:</w:t>
      </w:r>
    </w:p>
    <w:p>
      <w:pPr>
        <w:pStyle w:val="ListBullet"/>
      </w:pPr>
      <w:r>
        <w:t>Extraction depuis une archive ZIP</w:t>
      </w:r>
    </w:p>
    <w:p>
      <w:pPr>
        <w:pStyle w:val="ListBullet"/>
      </w:pPr>
      <w:r>
        <w:t>Fusion de plusieurs documents DOCX</w:t>
      </w:r>
    </w:p>
    <w:p>
      <w:pPr>
        <w:pStyle w:val="ListBullet"/>
      </w:pPr>
      <w:r>
        <w:t>Génération de PDF à partir du document fusionné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un document de test généré automatiquement.</w:t>
      </w:r>
    </w:p>
    <w:p>
      <w:r>
        <w:t xml:space="preserve">Ce document est utilisé pour tester </w:t>
      </w:r>
      <w:r>
        <w:rPr>
          <w:b/>
        </w:rPr>
        <w:t>DocxFilesMerger CLI</w:t>
      </w:r>
      <w:r>
        <w:t>, un outil de fusion de documents DOCX.</w:t>
      </w:r>
    </w:p>
    <w:p>
      <w:pPr>
        <w:pStyle w:val="Heading1"/>
      </w:pPr>
      <w:r>
        <w:t>Fonctionnalités testées:</w:t>
      </w:r>
    </w:p>
    <w:p>
      <w:pPr>
        <w:pStyle w:val="ListBullet"/>
      </w:pPr>
      <w:r>
        <w:t>Extraction depuis une archive ZIP</w:t>
      </w:r>
    </w:p>
    <w:p>
      <w:pPr>
        <w:pStyle w:val="ListBullet"/>
      </w:pPr>
      <w:r>
        <w:t>Fusion de plusieurs documents DOCX</w:t>
      </w:r>
    </w:p>
    <w:p>
      <w:pPr>
        <w:pStyle w:val="ListBullet"/>
      </w:pPr>
      <w:r>
        <w:t>Génération de PDF à partir du document fusionné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un document de test généré automatiquement.</w:t>
      </w:r>
    </w:p>
    <w:p>
      <w:r>
        <w:t xml:space="preserve">Ce document est utilisé pour tester </w:t>
      </w:r>
      <w:r>
        <w:rPr>
          <w:b/>
        </w:rPr>
        <w:t>DocxFilesMerger CLI</w:t>
      </w:r>
      <w:r>
        <w:t>, un outil de fusion de documents DOCX.</w:t>
      </w:r>
    </w:p>
    <w:p>
      <w:pPr>
        <w:pStyle w:val="Heading1"/>
      </w:pPr>
      <w:r>
        <w:t>Fonctionnalités testées:</w:t>
      </w:r>
    </w:p>
    <w:p>
      <w:pPr>
        <w:pStyle w:val="ListBullet"/>
      </w:pPr>
      <w:r>
        <w:t>Extraction depuis une archive ZIP</w:t>
      </w:r>
    </w:p>
    <w:p>
      <w:pPr>
        <w:pStyle w:val="ListBullet"/>
      </w:pPr>
      <w:r>
        <w:t>Fusion de plusieurs documents DOCX</w:t>
      </w:r>
    </w:p>
    <w:p>
      <w:pPr>
        <w:pStyle w:val="ListBullet"/>
      </w:pPr>
      <w:r>
        <w:t>Génération de PDF à partir du document fusionné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